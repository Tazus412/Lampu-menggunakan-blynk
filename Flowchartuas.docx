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37465</wp:posOffset>
                </wp:positionV>
                <wp:extent cx="1162685" cy="434975"/>
                <wp:effectExtent l="6350" t="6350" r="12065" b="15875"/>
                <wp:wrapNone/>
                <wp:docPr id="1" name="Bagan Alur: Konek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015" y="1489710"/>
                          <a:ext cx="1162685" cy="434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3.55pt;margin-top:2.95pt;height:34.25pt;width:91.55pt;z-index:-251657216;v-text-anchor:middle;mso-width-relative:page;mso-height-relative:page;" fillcolor="#FFFFFF [3201]" filled="t" stroked="t" coordsize="21600,21600" o:gfxdata="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DQGwnXAAAACAEAAA8AAAAAAAAAAQAg&#10;AAAAIgAAAGRycy9kb3ducmV2LnhtbFBLAQIUABQAAAAIAIdO4kC8zj9rgQIAABwFAAAOAAAAAAAA&#10;AAEAIAAAACY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390525</wp:posOffset>
                </wp:positionV>
                <wp:extent cx="0" cy="291465"/>
                <wp:effectExtent l="53975" t="0" r="60325" b="13335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240" y="1769745"/>
                          <a:ext cx="0" cy="291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pt;margin-top:30.75pt;height:22.95pt;width:0pt;z-index:251660288;mso-width-relative:page;mso-height-relative:page;" filled="f" stroked="t" coordsize="21600,21600" o:gfxdata="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D/t69YAAAAKAQAADwAAAAAAAAABACAAAAAiAAAAZHJz&#10;L2Rvd25yZXYueG1sUEsBAhQAFAAAAAgAh07iQFgI07gGAgAA+wMAAA4AAAAAAAAAAQAgAAAAJQ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id-ID"/>
        </w:rPr>
        <w:t>MULAI</w: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128270</wp:posOffset>
                </wp:positionV>
                <wp:extent cx="2214245" cy="465455"/>
                <wp:effectExtent l="14605" t="6350" r="19050" b="23495"/>
                <wp:wrapNone/>
                <wp:docPr id="3" name="Bagan Alur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8860" y="2587625"/>
                          <a:ext cx="2214245" cy="465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9.45pt;margin-top:10.1pt;height:36.65pt;width:174.35pt;z-index:-251655168;v-text-anchor:middle;mso-width-relative:page;mso-height-relative:page;" fillcolor="#FFFFFF [3201]" filled="t" stroked="t" coordsize="21600,21600" o:gfxdata="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2VcetgAAAAJAQAADwAAAAAAAAAB&#10;ACAAAAAiAAAAZHJzL2Rvd25yZXYueG1sUEsBAhQAFAAAAAgAh07iQIt7yzuCAgAAGgU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Analisis program lampu</w:t>
      </w: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111125</wp:posOffset>
                </wp:positionV>
                <wp:extent cx="504190" cy="0"/>
                <wp:effectExtent l="0" t="53975" r="10160" b="60325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9310" y="2606675"/>
                          <a:ext cx="50419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3pt;margin-top:8.75pt;height:0pt;width:39.7pt;z-index:251666432;mso-width-relative:page;mso-height-relative:page;" filled="f" stroked="t" coordsize="21600,21600" o:gfxdata="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5ML9xNUAAAAJAQAADwAAAAAAAAABACAAAAAiAAAAZHJz&#10;L2Rvd25yZXYueG1sUEsBAhQAFAAAAAgAh07iQIlCjI4HAgAA/QMAAA4AAAAAAAAAAQAgAAAAJA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100330</wp:posOffset>
                </wp:positionV>
                <wp:extent cx="0" cy="1804035"/>
                <wp:effectExtent l="9525" t="0" r="9525" b="5715"/>
                <wp:wrapNone/>
                <wp:docPr id="13" name="Konektor Garis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2965" y="2595880"/>
                          <a:ext cx="0" cy="1804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7.95pt;margin-top:7.9pt;height:142.05pt;width:0pt;z-index:251665408;mso-width-relative:page;mso-height-relative:page;" filled="f" stroked="t" coordsize="21600,21600" o:gfxdata="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LCxFg&#10;1QAAAAoBAAAPAAAAAAAAAAEAIAAAACIAAABkcnMvZG93bnJldi54bWxQSwECFAAUAAAACACHTuJA&#10;HU7NNesBAADPAwAADgAAAAAAAAABACAAAAAk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id-ID"/>
        </w:rPr>
        <w:t>Melalui arduino</w: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44450</wp:posOffset>
                </wp:positionV>
                <wp:extent cx="0" cy="414655"/>
                <wp:effectExtent l="53975" t="0" r="60325" b="4445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6670" y="2778125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1pt;margin-top:3.5pt;height:32.65pt;width:0pt;z-index:251661312;mso-width-relative:page;mso-height-relative:page;" filled="f" stroked="t" coordsize="21600,21600" o:gfxdata="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KYBRjTAAAACAEAAA8AAAAAAAAAAQAgAAAAIgAAAGRycy9k&#10;b3ducmV2LnhtbFBLAQIUABQAAAAIAIdO4kDmO2nTBwIAAPsDAAAOAAAAAAAAAAEAIAAAACI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76200</wp:posOffset>
                </wp:positionV>
                <wp:extent cx="1876425" cy="1597025"/>
                <wp:effectExtent l="9525" t="8255" r="19050" b="13970"/>
                <wp:wrapNone/>
                <wp:docPr id="5" name="Bagan Alur: Keputus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3240" y="2677795"/>
                          <a:ext cx="1876425" cy="1597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9.7pt;margin-top:6pt;height:125.75pt;width:147.75pt;z-index:-251654144;v-text-anchor:middle;mso-width-relative:page;mso-height-relative:page;" fillcolor="#FFFFFF [3201]" filled="t" stroked="t" coordsize="21600,21600" o:gfxdata="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MSL+DYAAAACgEAAA8AAAAAAAAA&#10;AQAgAAAAIgAAAGRycy9kb3ducmV2LnhtbFBLAQIUABQAAAAIAIdO4kCDj/J9gwIAAB0FAAAOAAAA&#10;AAAAAAEAIAAAACc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Data dari sensor </w:t>
      </w:r>
    </w:p>
    <w:p>
      <w:pPr>
        <w:ind w:firstLine="2040" w:firstLineChars="850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Tidak            Akan ditampilkan ke</w:t>
      </w: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33655</wp:posOffset>
                </wp:positionV>
                <wp:extent cx="650240" cy="10795"/>
                <wp:effectExtent l="0" t="0" r="0" b="0"/>
                <wp:wrapNone/>
                <wp:docPr id="12" name="Konektor Garis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620" y="4310380"/>
                          <a:ext cx="65024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6pt;margin-top:2.65pt;height:0.85pt;width:51.2pt;z-index:251664384;mso-width-relative:page;mso-height-relative:page;" filled="f" stroked="t" coordsize="21600,21600" o:gfxdata="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Rjmq1gAA&#10;AAcBAAAPAAAAAAAAAAEAIAAAACIAAABkcnMvZG93bnJldi54bWxQSwECFAAUAAAACACHTuJAEAo5&#10;x+cBAADIAwAADgAAAAAAAAABACAAAAAl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4"/>
          <w:szCs w:val="24"/>
          <w:lang w:val="id-ID"/>
        </w:rPr>
        <w:t>Wemos</w: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bookmarkStart w:id="0" w:name="_GoBack"/>
      <w:bookmarkEnd w:id="0"/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63500</wp:posOffset>
                </wp:positionV>
                <wp:extent cx="0" cy="448310"/>
                <wp:effectExtent l="53975" t="0" r="60325" b="8890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6670" y="546608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85pt;margin-top:5pt;height:35.3pt;width:0pt;z-index:251662336;mso-width-relative:page;mso-height-relative:page;" filled="f" stroked="t" coordsize="21600,21600" o:gfxdata="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mooXc1QAAAAkBAAAPAAAAAAAAAAEAIAAAACIAAABkcnMv&#10;ZG93bnJldi54bWxQSwECFAAUAAAACACHTuJAoV1dyQYCAAD7AwAADgAAAAAAAAABACAAAAAkAQAA&#10;ZHJzL2Uyb0RvYy54bWxQSwUGAAAAAAYABgBZAQAAn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ab/>
        <w:t>Ya</w:t>
      </w: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</w:p>
    <w:p>
      <w:pPr>
        <w:jc w:val="center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139700</wp:posOffset>
                </wp:positionV>
                <wp:extent cx="1497330" cy="365125"/>
                <wp:effectExtent l="13335" t="6350" r="13335" b="9525"/>
                <wp:wrapNone/>
                <wp:docPr id="7" name="Bagan Alur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930" y="6059805"/>
                          <a:ext cx="1497330" cy="365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59.1pt;margin-top:11pt;height:28.75pt;width:117.9pt;z-index:-251653120;v-text-anchor:middle;mso-width-relative:page;mso-height-relative:page;" fillcolor="#FFFFFF [3201]" filled="t" stroked="t" coordsize="21600,21600" o:gfxdata="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K2xeT2AAAAAkBAAAPAAAAAAAAAAEA&#10;IAAAACIAAABkcnMvZG93bnJldi54bWxQSwECFAAUAAAACACHTuJAEiiiwoECAAAaBQ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433070</wp:posOffset>
                </wp:positionV>
                <wp:extent cx="10795" cy="459740"/>
                <wp:effectExtent l="51435" t="0" r="52070" b="1651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9690" y="6687185"/>
                          <a:ext cx="10795" cy="459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85pt;margin-top:34.1pt;height:36.2pt;width:0.85pt;z-index:251663360;mso-width-relative:page;mso-height-relative:page;" filled="f" stroked="t" coordsize="21600,21600" o:gfxdata="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XZxdPaAAAACgEAAA8AAAAA&#10;AAAAAQAgAAAAIgAAAGRycy9kb3ducmV2LnhtbFBLAQIUABQAAAAIAIdO4kC7p4VoEgIAAAkEAAAO&#10;AAAAAAAAAAEAIAAAACkBAABkcnMvZTJvRG9jLnhtbFBLBQYAAAAABgAGAFkBAACt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id-ID"/>
        </w:rPr>
        <w:t>Tampilan blynk</w:t>
      </w: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</w:p>
    <w:p>
      <w:pPr>
        <w:ind w:left="2880" w:leftChars="0" w:firstLine="720" w:firstLineChars="0"/>
        <w:jc w:val="both"/>
        <w:rPr>
          <w:rFonts w:hint="default"/>
          <w:sz w:val="24"/>
          <w:szCs w:val="24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62865</wp:posOffset>
                </wp:positionV>
                <wp:extent cx="1028700" cy="457200"/>
                <wp:effectExtent l="6350" t="6350" r="12700" b="12700"/>
                <wp:wrapNone/>
                <wp:docPr id="9" name="Bagan Alur: Konek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85" y="7494270"/>
                          <a:ext cx="10287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6.8pt;margin-top:4.95pt;height:36pt;width:81pt;z-index:-251652096;v-text-anchor:middle;mso-width-relative:page;mso-height-relative:page;" fillcolor="#FFFFFF [3201]" filled="t" stroked="t" coordsize="21600,21600" o:gfxdata="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GHb3tkAAAALAQAADwAAAAAAAAABACAA&#10;AAAiAAAAZHJzL2Rvd25yZXYueG1sUEsBAhQAFAAAAAgAh07iQOp7Eix+AgAAGwUAAA4AAAAAAAAA&#10;AQAgAAAAKA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ind w:left="2880" w:leftChars="0" w:firstLine="1101" w:firstLineChars="459"/>
        <w:jc w:val="both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Selesai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6616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36616B"/>
    <w:rsid w:val="55F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Gaya2"/>
    <w:basedOn w:val="1"/>
    <w:uiPriority w:val="0"/>
    <w:pPr>
      <w:ind w:leftChars="0"/>
      <w:jc w:val="both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2023-01-03T12:19:00Z</dcterms:created>
  <dc:creator>user</dc:creator>
  <cp:lastModifiedBy>user</cp:lastModifiedBy>
  <dcterms:modified xsi:type="dcterms:W3CDTF">2023-01-03T12:37:20Z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41C8A90B665344DDBB8C826EF00149DC</vt:lpwstr>
  </property>
</Properties>
</file>